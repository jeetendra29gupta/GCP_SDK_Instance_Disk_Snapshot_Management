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FD051" w14:textId="77777777" w:rsidR="00AB1B1E" w:rsidRDefault="00000000">
      <w:pPr>
        <w:pStyle w:val="Title"/>
      </w:pPr>
      <w:r>
        <w:t>Google Cloud Platform SDK: Instance, Disk, and Snapshot Management</w:t>
      </w:r>
    </w:p>
    <w:p w14:paraId="1F177511" w14:textId="3FAF020D" w:rsidR="0081548A" w:rsidRDefault="00000000">
      <w:r>
        <w:t>This document outlines the usage of Google Cloud SDK (Software Development Kit) for managing instances, disks, and snapshots. It includes API calls, input/output types, execution behavior, and synchronous/asynchronous operations</w:t>
      </w:r>
      <w:r w:rsidR="00E87118">
        <w:t xml:space="preserve"> type</w:t>
      </w:r>
      <w:r>
        <w:t>.</w:t>
      </w:r>
    </w:p>
    <w:p w14:paraId="48B35750" w14:textId="77777777" w:rsidR="0081548A" w:rsidRDefault="0081548A"/>
    <w:sdt>
      <w:sdtPr>
        <w:id w:val="10266036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00034342" w14:textId="77777777" w:rsidR="0081548A" w:rsidRDefault="0081548A" w:rsidP="0081548A">
          <w:pPr>
            <w:pStyle w:val="TOCHeading"/>
          </w:pPr>
          <w:r>
            <w:t>Contents</w:t>
          </w:r>
        </w:p>
        <w:p w14:paraId="1837E5FD" w14:textId="77777777" w:rsidR="0081548A" w:rsidRDefault="0081548A" w:rsidP="0081548A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60306" w:history="1">
            <w:r w:rsidRPr="009E395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ED86E" w14:textId="77777777" w:rsidR="0081548A" w:rsidRDefault="0081548A" w:rsidP="0081548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8260307" w:history="1">
            <w:r w:rsidRPr="009E3953">
              <w:rPr>
                <w:rStyle w:val="Hyperlink"/>
                <w:noProof/>
              </w:rPr>
              <w:t>1. Creating Credentials from Service Account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1BA22" w14:textId="77777777" w:rsidR="0081548A" w:rsidRDefault="0081548A" w:rsidP="0081548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8260308" w:history="1">
            <w:r w:rsidRPr="009E3953">
              <w:rPr>
                <w:rStyle w:val="Hyperlink"/>
                <w:noProof/>
              </w:rPr>
              <w:t>2. Retrieving Instance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E7519" w14:textId="77777777" w:rsidR="0081548A" w:rsidRDefault="0081548A" w:rsidP="0081548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8260309" w:history="1">
            <w:r w:rsidRPr="009E3953">
              <w:rPr>
                <w:rStyle w:val="Hyperlink"/>
                <w:noProof/>
              </w:rPr>
              <w:t>3. Retrieving Disk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EE788" w14:textId="77777777" w:rsidR="0081548A" w:rsidRDefault="0081548A" w:rsidP="0081548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8260310" w:history="1">
            <w:r w:rsidRPr="009E3953">
              <w:rPr>
                <w:rStyle w:val="Hyperlink"/>
                <w:noProof/>
              </w:rPr>
              <w:t>4. Creating a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52B62" w14:textId="77777777" w:rsidR="0081548A" w:rsidRDefault="0081548A" w:rsidP="0081548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8260311" w:history="1">
            <w:r w:rsidRPr="009E3953">
              <w:rPr>
                <w:rStyle w:val="Hyperlink"/>
                <w:noProof/>
              </w:rPr>
              <w:t>5. Initiating Snapshot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DF7AA" w14:textId="77777777" w:rsidR="0081548A" w:rsidRDefault="0081548A" w:rsidP="0081548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8260312" w:history="1">
            <w:r w:rsidRPr="009E3953">
              <w:rPr>
                <w:rStyle w:val="Hyperlink"/>
                <w:noProof/>
              </w:rPr>
              <w:t>6. Checking Operation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2FCE9" w14:textId="77777777" w:rsidR="0081548A" w:rsidRDefault="0081548A" w:rsidP="0081548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8260313" w:history="1">
            <w:r w:rsidRPr="009E3953">
              <w:rPr>
                <w:rStyle w:val="Hyperlink"/>
                <w:noProof/>
              </w:rPr>
              <w:t>7. Retrieving Snapshot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D73C7" w14:textId="77777777" w:rsidR="0081548A" w:rsidRDefault="0081548A" w:rsidP="0081548A">
          <w:r>
            <w:rPr>
              <w:b/>
              <w:bCs/>
              <w:noProof/>
            </w:rPr>
            <w:fldChar w:fldCharType="end"/>
          </w:r>
        </w:p>
      </w:sdtContent>
    </w:sdt>
    <w:p w14:paraId="05C77654" w14:textId="77777777" w:rsidR="0081548A" w:rsidRDefault="0081548A"/>
    <w:p w14:paraId="50133601" w14:textId="77777777" w:rsidR="0081548A" w:rsidRDefault="0081548A" w:rsidP="0081548A">
      <w:pPr>
        <w:pStyle w:val="Heading1"/>
      </w:pPr>
      <w:bookmarkStart w:id="0" w:name="_Toc178260306"/>
      <w:r>
        <w:t>References</w:t>
      </w:r>
      <w:bookmarkEnd w:id="0"/>
    </w:p>
    <w:p w14:paraId="2295A630" w14:textId="77777777" w:rsidR="0081548A" w:rsidRDefault="0081548A" w:rsidP="0081548A">
      <w:r>
        <w:br/>
        <w:t>- Google Cloud Compute v1 SDK Documentation for Snapshots: https://cloud.google.com/python/docs/reference/compute/latest/google.cloud.compute_v1.types.Snapshot</w:t>
      </w:r>
      <w:r>
        <w:br/>
      </w:r>
    </w:p>
    <w:p w14:paraId="0C0B94C4" w14:textId="69CAC287" w:rsidR="0081548A" w:rsidRDefault="0081548A" w:rsidP="0081548A">
      <w:r>
        <w:t>- Google Cloud Compute REST API for Snapshot Insert: https://cloud.google.com/compute/docs/reference/rest/beta/snapshots/insert</w:t>
      </w:r>
      <w:r>
        <w:br/>
      </w:r>
    </w:p>
    <w:p w14:paraId="565E0BC3" w14:textId="4E555E65" w:rsidR="0081548A" w:rsidRDefault="0081548A">
      <w:r>
        <w:br w:type="page"/>
      </w:r>
    </w:p>
    <w:p w14:paraId="6F503A46" w14:textId="4E555E65" w:rsidR="0081548A" w:rsidRDefault="0081548A" w:rsidP="0081548A">
      <w:pPr>
        <w:pStyle w:val="Heading1"/>
      </w:pPr>
      <w:bookmarkStart w:id="1" w:name="_Toc178260307"/>
      <w:r>
        <w:lastRenderedPageBreak/>
        <w:t>1</w:t>
      </w:r>
      <w:r>
        <w:t>. Creating Credentials from Service Account Info</w:t>
      </w:r>
      <w:bookmarkEnd w:id="1"/>
    </w:p>
    <w:p w14:paraId="73D89480" w14:textId="77777777" w:rsidR="0081548A" w:rsidRDefault="0081548A" w:rsidP="0081548A">
      <w:r>
        <w:t>The line of code below creates Google Cloud service account credentials from a JSON object containing service account information.</w:t>
      </w:r>
    </w:p>
    <w:p w14:paraId="56C5E31E" w14:textId="77777777" w:rsidR="0081548A" w:rsidRDefault="0081548A" w:rsidP="0081548A">
      <w:r>
        <w:t>Code Snippet:</w:t>
      </w:r>
    </w:p>
    <w:p w14:paraId="00A6D00B" w14:textId="77777777" w:rsidR="0081548A" w:rsidRDefault="0081548A" w:rsidP="0081548A">
      <w:r>
        <w:br/>
      </w:r>
      <w:proofErr w:type="spellStart"/>
      <w:r>
        <w:t>storage_credentials</w:t>
      </w:r>
      <w:proofErr w:type="spellEnd"/>
      <w:r>
        <w:t xml:space="preserve"> = </w:t>
      </w:r>
      <w:proofErr w:type="spellStart"/>
      <w:r>
        <w:t>service_</w:t>
      </w:r>
      <w:proofErr w:type="gramStart"/>
      <w:r>
        <w:t>account.Credentials.from</w:t>
      </w:r>
      <w:proofErr w:type="gramEnd"/>
      <w:r>
        <w:t>_service_account_info</w:t>
      </w:r>
      <w:proofErr w:type="spellEnd"/>
      <w:r>
        <w:t xml:space="preserve">(info: </w:t>
      </w:r>
      <w:proofErr w:type="spellStart"/>
      <w:r>
        <w:t>dict</w:t>
      </w:r>
      <w:proofErr w:type="spellEnd"/>
      <w:r>
        <w:t>) -&gt; Credentials</w:t>
      </w:r>
      <w:r>
        <w:br/>
      </w:r>
    </w:p>
    <w:p w14:paraId="1A87D6D1" w14:textId="77777777" w:rsidR="0081548A" w:rsidRDefault="0081548A" w:rsidP="0081548A">
      <w:r>
        <w:t>Method Overview:</w:t>
      </w:r>
    </w:p>
    <w:p w14:paraId="6848D8D4" w14:textId="77777777" w:rsidR="0081548A" w:rsidRDefault="0081548A" w:rsidP="0081548A">
      <w:r>
        <w:br/>
        <w:t>- **</w:t>
      </w:r>
      <w:proofErr w:type="gramStart"/>
      <w:r>
        <w:t>Method:*</w:t>
      </w:r>
      <w:proofErr w:type="gramEnd"/>
      <w:r>
        <w:t xml:space="preserve">* </w:t>
      </w:r>
      <w:proofErr w:type="spellStart"/>
      <w:r>
        <w:t>from_service_account_info</w:t>
      </w:r>
      <w:proofErr w:type="spellEnd"/>
      <w:r>
        <w:br/>
        <w:t>- **Purpose:** To create a Credentials object for authenticating API requests to Google Cloud services using a service account.</w:t>
      </w:r>
      <w:r>
        <w:br/>
      </w:r>
    </w:p>
    <w:p w14:paraId="4DB33E9B" w14:textId="77777777" w:rsidR="0081548A" w:rsidRDefault="0081548A" w:rsidP="0081548A">
      <w:r>
        <w:t>Input Parameter:</w:t>
      </w:r>
    </w:p>
    <w:p w14:paraId="70758C95" w14:textId="77777777" w:rsidR="0081548A" w:rsidRDefault="0081548A" w:rsidP="0081548A">
      <w:r>
        <w:br/>
        <w:t xml:space="preserve">1. **info** (Type: </w:t>
      </w:r>
      <w:proofErr w:type="spellStart"/>
      <w:r>
        <w:t>dict</w:t>
      </w:r>
      <w:proofErr w:type="spellEnd"/>
      <w:r>
        <w:t>): A dictionary containing the service account key information, typically parsed from a JSON file. Key fields include:</w:t>
      </w:r>
      <w:r>
        <w:br/>
        <w:t xml:space="preserve">   - type: The type of the credential (usually "</w:t>
      </w:r>
      <w:proofErr w:type="spellStart"/>
      <w:r>
        <w:t>service_account</w:t>
      </w:r>
      <w:proofErr w:type="spellEnd"/>
      <w:r>
        <w:t>").</w:t>
      </w:r>
      <w:r>
        <w:br/>
        <w:t xml:space="preserve">   - </w:t>
      </w:r>
      <w:proofErr w:type="spellStart"/>
      <w:r>
        <w:t>project_id</w:t>
      </w:r>
      <w:proofErr w:type="spellEnd"/>
      <w:r>
        <w:t>: The ID of the Google Cloud project.</w:t>
      </w:r>
      <w:r>
        <w:br/>
        <w:t xml:space="preserve">   - </w:t>
      </w:r>
      <w:proofErr w:type="spellStart"/>
      <w:r>
        <w:t>private_key_id</w:t>
      </w:r>
      <w:proofErr w:type="spellEnd"/>
      <w:r>
        <w:t>: The unique identifier for the private key.</w:t>
      </w:r>
      <w:r>
        <w:br/>
        <w:t xml:space="preserve">   - </w:t>
      </w:r>
      <w:proofErr w:type="spellStart"/>
      <w:r>
        <w:t>private_key</w:t>
      </w:r>
      <w:proofErr w:type="spellEnd"/>
      <w:r>
        <w:t>: The private key used for authentication.</w:t>
      </w:r>
      <w:r>
        <w:br/>
        <w:t xml:space="preserve">   - </w:t>
      </w:r>
      <w:proofErr w:type="spellStart"/>
      <w:r>
        <w:t>client_email</w:t>
      </w:r>
      <w:proofErr w:type="spellEnd"/>
      <w:r>
        <w:t>: The service account email.</w:t>
      </w:r>
      <w:r>
        <w:br/>
        <w:t xml:space="preserve">   - </w:t>
      </w:r>
      <w:proofErr w:type="spellStart"/>
      <w:r>
        <w:t>client_id</w:t>
      </w:r>
      <w:proofErr w:type="spellEnd"/>
      <w:r>
        <w:t>: The unique client identifier.</w:t>
      </w:r>
      <w:r>
        <w:br/>
        <w:t xml:space="preserve">   - </w:t>
      </w:r>
      <w:proofErr w:type="spellStart"/>
      <w:r>
        <w:t>auth_uri</w:t>
      </w:r>
      <w:proofErr w:type="spellEnd"/>
      <w:r>
        <w:t>: The authorization endpoint.</w:t>
      </w:r>
      <w:r>
        <w:br/>
        <w:t xml:space="preserve">   - </w:t>
      </w:r>
      <w:proofErr w:type="spellStart"/>
      <w:r>
        <w:t>token_uri</w:t>
      </w:r>
      <w:proofErr w:type="spellEnd"/>
      <w:r>
        <w:t>: The token endpoint.</w:t>
      </w:r>
      <w:r>
        <w:br/>
        <w:t xml:space="preserve">   - auth_provider_x509_cert_url: The URL for the authentication provider's certificate.</w:t>
      </w:r>
      <w:r>
        <w:br/>
      </w:r>
    </w:p>
    <w:p w14:paraId="689F2CE2" w14:textId="77777777" w:rsidR="0081548A" w:rsidRDefault="0081548A" w:rsidP="0081548A">
      <w:r>
        <w:t>Output Type:</w:t>
      </w:r>
    </w:p>
    <w:p w14:paraId="3D89C493" w14:textId="77777777" w:rsidR="0081548A" w:rsidRDefault="0081548A" w:rsidP="0081548A">
      <w:r>
        <w:br/>
        <w:t xml:space="preserve">- **Return </w:t>
      </w:r>
      <w:proofErr w:type="gramStart"/>
      <w:r>
        <w:t>Type:*</w:t>
      </w:r>
      <w:proofErr w:type="gramEnd"/>
      <w:r>
        <w:t xml:space="preserve">* An instance of Credentials (typically </w:t>
      </w:r>
      <w:proofErr w:type="spellStart"/>
      <w:r>
        <w:t>service_account.Credentials</w:t>
      </w:r>
      <w:proofErr w:type="spellEnd"/>
      <w:r>
        <w:t>) used for authenticating requests.</w:t>
      </w:r>
      <w:r>
        <w:br/>
      </w:r>
    </w:p>
    <w:p w14:paraId="69471983" w14:textId="77777777" w:rsidR="0081548A" w:rsidRDefault="0081548A" w:rsidP="0081548A">
      <w:r>
        <w:t>Execution Type:</w:t>
      </w:r>
    </w:p>
    <w:p w14:paraId="47ADBD9E" w14:textId="314FFFFA" w:rsidR="0081548A" w:rsidRDefault="0081548A">
      <w:r>
        <w:br/>
        <w:t xml:space="preserve">- **Synchronous/Asynchronous:** Synchronous; immediately returns the credentials object </w:t>
      </w:r>
      <w:r>
        <w:lastRenderedPageBreak/>
        <w:t>upon being called.</w:t>
      </w:r>
      <w:r>
        <w:br/>
      </w:r>
      <w:r>
        <w:br/>
        <w:t># Example JSON information (usually loaded from a file or environment variable)</w:t>
      </w:r>
      <w:r>
        <w:br/>
        <w:t>info = {</w:t>
      </w:r>
      <w:r>
        <w:br/>
        <w:t xml:space="preserve">    "type": "</w:t>
      </w:r>
      <w:proofErr w:type="spellStart"/>
      <w:r>
        <w:t>service_account</w:t>
      </w:r>
      <w:proofErr w:type="spellEnd"/>
      <w:r>
        <w:t>",</w:t>
      </w:r>
      <w:r>
        <w:br/>
        <w:t xml:space="preserve">    "</w:t>
      </w:r>
      <w:proofErr w:type="spellStart"/>
      <w:r>
        <w:t>project_id</w:t>
      </w:r>
      <w:proofErr w:type="spellEnd"/>
      <w:r>
        <w:t>": "my-project-id",</w:t>
      </w:r>
      <w:r>
        <w:br/>
        <w:t xml:space="preserve">    "</w:t>
      </w:r>
      <w:proofErr w:type="spellStart"/>
      <w:r>
        <w:t>private_key_id</w:t>
      </w:r>
      <w:proofErr w:type="spellEnd"/>
      <w:r>
        <w:t>": "your-private-key-id",</w:t>
      </w:r>
      <w:r>
        <w:br/>
        <w:t xml:space="preserve">    "</w:t>
      </w:r>
      <w:proofErr w:type="spellStart"/>
      <w:r>
        <w:t>private_key</w:t>
      </w:r>
      <w:proofErr w:type="spellEnd"/>
      <w:r>
        <w:t>": "-----BEGIN PRIVATE KEY-----\n...\n-----END PRIVATE KEY-----\n",</w:t>
      </w:r>
      <w:r>
        <w:br/>
        <w:t xml:space="preserve">    "</w:t>
      </w:r>
      <w:proofErr w:type="spellStart"/>
      <w:r>
        <w:t>client_email</w:t>
      </w:r>
      <w:proofErr w:type="spellEnd"/>
      <w:r>
        <w:t>": "your-service-account-email@my-project-id.iam.gserviceaccount.com",</w:t>
      </w:r>
      <w:r>
        <w:br/>
        <w:t xml:space="preserve">    "</w:t>
      </w:r>
      <w:proofErr w:type="spellStart"/>
      <w:r>
        <w:t>client_id</w:t>
      </w:r>
      <w:proofErr w:type="spellEnd"/>
      <w:r>
        <w:t>": "your-client-id",</w:t>
      </w:r>
      <w:r>
        <w:br/>
        <w:t xml:space="preserve">    "</w:t>
      </w:r>
      <w:proofErr w:type="spellStart"/>
      <w:r>
        <w:t>auth_uri</w:t>
      </w:r>
      <w:proofErr w:type="spellEnd"/>
      <w:r>
        <w:t>": "https://accounts.google.com/o/oauth2/auth",</w:t>
      </w:r>
      <w:r>
        <w:br/>
        <w:t xml:space="preserve">    "</w:t>
      </w:r>
      <w:proofErr w:type="spellStart"/>
      <w:r>
        <w:t>token_uri</w:t>
      </w:r>
      <w:proofErr w:type="spellEnd"/>
      <w:r>
        <w:t>": "https://oauth2.googleapis.com/token",</w:t>
      </w:r>
      <w:r>
        <w:br/>
        <w:t xml:space="preserve">    "auth_provider_x509_cert_url": "https://www.googleapis.com/oauth2/v1/certs",</w:t>
      </w:r>
      <w:r>
        <w:br/>
        <w:t xml:space="preserve">    "client_x509_cert_url": "https://www.googleapis.com/robot/v1/metadata/x509/your-service-account-email"</w:t>
      </w:r>
      <w:r>
        <w:br/>
        <w:t>}</w:t>
      </w:r>
      <w:r>
        <w:br/>
      </w:r>
      <w:r>
        <w:br/>
        <w:t># Create the service account credentials</w:t>
      </w:r>
      <w:r>
        <w:br/>
      </w:r>
      <w:proofErr w:type="spellStart"/>
      <w:r>
        <w:t>storage_credentials</w:t>
      </w:r>
      <w:proofErr w:type="spellEnd"/>
      <w:r>
        <w:t xml:space="preserve"> = </w:t>
      </w:r>
      <w:proofErr w:type="spellStart"/>
      <w:r>
        <w:t>service_account.Credentials.from_service_account_info</w:t>
      </w:r>
      <w:proofErr w:type="spellEnd"/>
      <w:r>
        <w:t>(info)</w:t>
      </w:r>
      <w:r>
        <w:br/>
      </w:r>
      <w:r>
        <w:br/>
      </w:r>
    </w:p>
    <w:p w14:paraId="54B7B53E" w14:textId="6C7CE68C" w:rsidR="0081548A" w:rsidRDefault="0081548A">
      <w:r>
        <w:br w:type="page"/>
      </w:r>
    </w:p>
    <w:p w14:paraId="61F2C525" w14:textId="6C7CE68C" w:rsidR="00AB1B1E" w:rsidRDefault="0081548A">
      <w:pPr>
        <w:pStyle w:val="Heading1"/>
      </w:pPr>
      <w:bookmarkStart w:id="2" w:name="_Toc178260308"/>
      <w:r>
        <w:lastRenderedPageBreak/>
        <w:t>2</w:t>
      </w:r>
      <w:r w:rsidR="00000000">
        <w:t>. Retrieving Instance Information</w:t>
      </w:r>
      <w:bookmarkEnd w:id="2"/>
    </w:p>
    <w:p w14:paraId="39821095" w14:textId="77777777" w:rsidR="00AB1B1E" w:rsidRDefault="00000000">
      <w:r>
        <w:t>Code Snippet:</w:t>
      </w:r>
    </w:p>
    <w:p w14:paraId="4DC2EC6F" w14:textId="77777777" w:rsidR="00AB1B1E" w:rsidRDefault="00000000">
      <w:r>
        <w:br/>
        <w:t>instance_info = instances_client.get(project: str, zone: str, instance: str) -&gt; Instance</w:t>
      </w:r>
      <w:r>
        <w:br/>
      </w:r>
    </w:p>
    <w:p w14:paraId="49F54307" w14:textId="77777777" w:rsidR="00AB1B1E" w:rsidRDefault="00000000">
      <w:r>
        <w:t>Input Types:</w:t>
      </w:r>
    </w:p>
    <w:p w14:paraId="6119422D" w14:textId="77777777" w:rsidR="00AB1B1E" w:rsidRDefault="00000000">
      <w:r>
        <w:br/>
        <w:t>- project: String (str)</w:t>
      </w:r>
      <w:r>
        <w:br/>
        <w:t>- zone: String (str)</w:t>
      </w:r>
      <w:r>
        <w:br/>
        <w:t>- instance: String (str)</w:t>
      </w:r>
      <w:r>
        <w:br/>
      </w:r>
    </w:p>
    <w:p w14:paraId="210CA200" w14:textId="77777777" w:rsidR="00AB1B1E" w:rsidRDefault="00000000">
      <w:r>
        <w:t>Return Type:</w:t>
      </w:r>
    </w:p>
    <w:p w14:paraId="7CAF91D1" w14:textId="77777777" w:rsidR="00AB1B1E" w:rsidRDefault="00000000">
      <w:r>
        <w:t>Instance: An object representing the details of the requested instance (usually an instance of a class).</w:t>
      </w:r>
    </w:p>
    <w:p w14:paraId="767A0B7D" w14:textId="77777777" w:rsidR="00AB1B1E" w:rsidRDefault="00000000">
      <w:r>
        <w:t>Execution Type:</w:t>
      </w:r>
    </w:p>
    <w:p w14:paraId="4317B152" w14:textId="0004B062" w:rsidR="0081548A" w:rsidRDefault="00000000">
      <w:r>
        <w:t>Synchronous: Blocks execution until the instance details are returned.</w:t>
      </w:r>
    </w:p>
    <w:p w14:paraId="02DD54A3" w14:textId="35F69B21" w:rsidR="00AB1B1E" w:rsidRDefault="0081548A">
      <w:r>
        <w:br w:type="page"/>
      </w:r>
    </w:p>
    <w:p w14:paraId="7EFA7AD1" w14:textId="35F69B21" w:rsidR="00AB1B1E" w:rsidRDefault="0081548A">
      <w:pPr>
        <w:pStyle w:val="Heading1"/>
      </w:pPr>
      <w:bookmarkStart w:id="3" w:name="_Toc178260309"/>
      <w:r>
        <w:lastRenderedPageBreak/>
        <w:t>3</w:t>
      </w:r>
      <w:r w:rsidR="00000000">
        <w:t>. Retrieving Disk Details</w:t>
      </w:r>
      <w:bookmarkEnd w:id="3"/>
    </w:p>
    <w:p w14:paraId="6A469092" w14:textId="77777777" w:rsidR="00AB1B1E" w:rsidRDefault="00000000">
      <w:r>
        <w:t>Code Snippet:</w:t>
      </w:r>
    </w:p>
    <w:p w14:paraId="30251991" w14:textId="77777777" w:rsidR="00AB1B1E" w:rsidRDefault="00000000">
      <w:r>
        <w:br/>
        <w:t>disk_details = disks_client.get(project: str, zone: str, disk: str) -&gt; Disk</w:t>
      </w:r>
      <w:r>
        <w:br/>
      </w:r>
    </w:p>
    <w:p w14:paraId="1A529211" w14:textId="77777777" w:rsidR="00AB1B1E" w:rsidRDefault="00000000">
      <w:r>
        <w:t>Input Types:</w:t>
      </w:r>
    </w:p>
    <w:p w14:paraId="6CBA471A" w14:textId="77777777" w:rsidR="00AB1B1E" w:rsidRDefault="00000000">
      <w:r>
        <w:br/>
        <w:t>- project: String (str)</w:t>
      </w:r>
      <w:r>
        <w:br/>
        <w:t>- zone: String (str)</w:t>
      </w:r>
      <w:r>
        <w:br/>
        <w:t>- disk: String (str)</w:t>
      </w:r>
      <w:r>
        <w:br/>
      </w:r>
    </w:p>
    <w:p w14:paraId="4146A1BD" w14:textId="77777777" w:rsidR="00AB1B1E" w:rsidRDefault="00000000">
      <w:r>
        <w:t>Return Type:</w:t>
      </w:r>
    </w:p>
    <w:p w14:paraId="4DB79BB6" w14:textId="77777777" w:rsidR="00AB1B1E" w:rsidRDefault="00000000">
      <w:r>
        <w:t>Disk: An object containing disk details (usually an instance of a class).</w:t>
      </w:r>
    </w:p>
    <w:p w14:paraId="17DD7CF8" w14:textId="77777777" w:rsidR="00AB1B1E" w:rsidRDefault="00000000">
      <w:r>
        <w:t>Execution Type:</w:t>
      </w:r>
    </w:p>
    <w:p w14:paraId="2710067E" w14:textId="7C68BB9F" w:rsidR="0081548A" w:rsidRDefault="00000000">
      <w:r>
        <w:t>Synchronous: Blocks execution until the disk details are returned.</w:t>
      </w:r>
    </w:p>
    <w:p w14:paraId="58F2CC7B" w14:textId="3D342998" w:rsidR="0081548A" w:rsidRDefault="0081548A">
      <w:r>
        <w:br w:type="page"/>
      </w:r>
    </w:p>
    <w:p w14:paraId="2CD5E5CB" w14:textId="3D342998" w:rsidR="00AB1B1E" w:rsidRDefault="0081548A">
      <w:pPr>
        <w:pStyle w:val="Heading1"/>
      </w:pPr>
      <w:bookmarkStart w:id="4" w:name="_Toc178260310"/>
      <w:r>
        <w:lastRenderedPageBreak/>
        <w:t>4</w:t>
      </w:r>
      <w:r w:rsidR="00000000">
        <w:t>. Creating a Snapshot</w:t>
      </w:r>
      <w:bookmarkEnd w:id="4"/>
    </w:p>
    <w:p w14:paraId="24DD644E" w14:textId="77777777" w:rsidR="00AB1B1E" w:rsidRDefault="00000000">
      <w:r>
        <w:t>Code Snippet:</w:t>
      </w:r>
    </w:p>
    <w:p w14:paraId="5C5DC9B8" w14:textId="77777777" w:rsidR="00AB1B1E" w:rsidRDefault="00000000">
      <w:r>
        <w:br/>
        <w:t>snapshot = compute_v1.Snapshot(</w:t>
      </w:r>
      <w:r>
        <w:br/>
        <w:t xml:space="preserve">    name: str,</w:t>
      </w:r>
      <w:r>
        <w:br/>
        <w:t xml:space="preserve">    source_disk: str,</w:t>
      </w:r>
      <w:r>
        <w:br/>
        <w:t xml:space="preserve">    labels: dict,</w:t>
      </w:r>
      <w:r>
        <w:br/>
        <w:t xml:space="preserve">    description: str,</w:t>
      </w:r>
      <w:r>
        <w:br/>
        <w:t xml:space="preserve">    storage_locations: list</w:t>
      </w:r>
      <w:r>
        <w:br/>
        <w:t>) -&gt; Snapshot</w:t>
      </w:r>
      <w:r>
        <w:br/>
      </w:r>
    </w:p>
    <w:p w14:paraId="15107954" w14:textId="77777777" w:rsidR="00AB1B1E" w:rsidRDefault="00000000">
      <w:r>
        <w:t>Input Types:</w:t>
      </w:r>
    </w:p>
    <w:p w14:paraId="340B4B0E" w14:textId="77777777" w:rsidR="00AB1B1E" w:rsidRDefault="00000000">
      <w:r>
        <w:br/>
        <w:t>- name: String (str)</w:t>
      </w:r>
      <w:r>
        <w:br/>
        <w:t>- source_disk: String (str)</w:t>
      </w:r>
      <w:r>
        <w:br/>
        <w:t>- labels: Dictionary (dict)</w:t>
      </w:r>
      <w:r>
        <w:br/>
        <w:t>- description: String (str)</w:t>
      </w:r>
      <w:r>
        <w:br/>
        <w:t>- storage_locations: List (list)</w:t>
      </w:r>
      <w:r>
        <w:br/>
      </w:r>
    </w:p>
    <w:p w14:paraId="304B3320" w14:textId="77777777" w:rsidR="00AB1B1E" w:rsidRDefault="00000000">
      <w:r>
        <w:t>Return Type:</w:t>
      </w:r>
    </w:p>
    <w:p w14:paraId="4FF520B3" w14:textId="77777777" w:rsidR="00AB1B1E" w:rsidRDefault="00000000">
      <w:r>
        <w:t>Snapshot: An instance of the Snapshot class containing the configured snapshot properties.</w:t>
      </w:r>
    </w:p>
    <w:p w14:paraId="09F45736" w14:textId="77777777" w:rsidR="00AB1B1E" w:rsidRDefault="00000000">
      <w:r>
        <w:t>Execution Type:</w:t>
      </w:r>
    </w:p>
    <w:p w14:paraId="7DC26078" w14:textId="0CB38B51" w:rsidR="0081548A" w:rsidRDefault="00000000">
      <w:r>
        <w:t>Synchronous: Blocks execution until the snapshot is created.</w:t>
      </w:r>
    </w:p>
    <w:p w14:paraId="3DC0135C" w14:textId="3DB9B28F" w:rsidR="00AB1B1E" w:rsidRDefault="0081548A">
      <w:r>
        <w:br w:type="page"/>
      </w:r>
    </w:p>
    <w:p w14:paraId="24FBE218" w14:textId="3DB9B28F" w:rsidR="00AB1B1E" w:rsidRDefault="0081548A">
      <w:pPr>
        <w:pStyle w:val="Heading1"/>
      </w:pPr>
      <w:bookmarkStart w:id="5" w:name="_Toc178260311"/>
      <w:r>
        <w:lastRenderedPageBreak/>
        <w:t>5</w:t>
      </w:r>
      <w:r w:rsidR="00000000">
        <w:t>. Initiating Snapshot Creation</w:t>
      </w:r>
      <w:bookmarkEnd w:id="5"/>
    </w:p>
    <w:p w14:paraId="6E1D67FE" w14:textId="77777777" w:rsidR="00AB1B1E" w:rsidRDefault="00000000">
      <w:r>
        <w:t>Code Snippet:</w:t>
      </w:r>
    </w:p>
    <w:p w14:paraId="792B5ABB" w14:textId="77777777" w:rsidR="00AB1B1E" w:rsidRDefault="00000000">
      <w:r>
        <w:br/>
        <w:t>operation = snapshots_client.insert(project: str, snapshot_resource: Snapshot) -&gt; Operation</w:t>
      </w:r>
      <w:r>
        <w:br/>
      </w:r>
    </w:p>
    <w:p w14:paraId="0F44A1A9" w14:textId="77777777" w:rsidR="00AB1B1E" w:rsidRDefault="00000000">
      <w:r>
        <w:t>Input Types:</w:t>
      </w:r>
    </w:p>
    <w:p w14:paraId="56FA8F42" w14:textId="77777777" w:rsidR="00AB1B1E" w:rsidRDefault="00000000">
      <w:r>
        <w:br/>
        <w:t>- project: String (str)</w:t>
      </w:r>
      <w:r>
        <w:br/>
        <w:t>- snapshot_resource: Snapshot (Instance of the Snapshot class)</w:t>
      </w:r>
      <w:r>
        <w:br/>
      </w:r>
    </w:p>
    <w:p w14:paraId="6556C006" w14:textId="77777777" w:rsidR="00AB1B1E" w:rsidRDefault="00000000">
      <w:r>
        <w:t>Return Type:</w:t>
      </w:r>
    </w:p>
    <w:p w14:paraId="4C119958" w14:textId="77777777" w:rsidR="00AB1B1E" w:rsidRDefault="00000000">
      <w:r>
        <w:t>Operation: An object representing the ongoing snapshot creation process.</w:t>
      </w:r>
    </w:p>
    <w:p w14:paraId="5A34A5C6" w14:textId="77777777" w:rsidR="00AB1B1E" w:rsidRDefault="00000000">
      <w:r>
        <w:t>Execution Type:</w:t>
      </w:r>
    </w:p>
    <w:p w14:paraId="30C890D8" w14:textId="77777777" w:rsidR="00AB1B1E" w:rsidRDefault="00000000">
      <w:r>
        <w:t>Asynchronous: The operation starts immediately, and the returned object allows monitoring.</w:t>
      </w:r>
    </w:p>
    <w:p w14:paraId="0A55A8FE" w14:textId="6730979A" w:rsidR="0081548A" w:rsidRDefault="008154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969883C" w14:textId="6730979A" w:rsidR="00AB1B1E" w:rsidRDefault="0081548A">
      <w:pPr>
        <w:pStyle w:val="Heading1"/>
      </w:pPr>
      <w:bookmarkStart w:id="6" w:name="_Toc178260312"/>
      <w:r>
        <w:lastRenderedPageBreak/>
        <w:t>6</w:t>
      </w:r>
      <w:r w:rsidR="00000000">
        <w:t>. Checking Operation Result</w:t>
      </w:r>
      <w:bookmarkEnd w:id="6"/>
    </w:p>
    <w:p w14:paraId="009C3081" w14:textId="77777777" w:rsidR="00AB1B1E" w:rsidRDefault="00000000">
      <w:r>
        <w:t>Code Snippet:</w:t>
      </w:r>
    </w:p>
    <w:p w14:paraId="02FD7C04" w14:textId="77777777" w:rsidR="00AB1B1E" w:rsidRDefault="00000000">
      <w:r>
        <w:br/>
        <w:t>operation.result() -&gt; Snapshot</w:t>
      </w:r>
      <w:r>
        <w:br/>
      </w:r>
    </w:p>
    <w:p w14:paraId="518B4CF1" w14:textId="77777777" w:rsidR="00AB1B1E" w:rsidRDefault="00000000">
      <w:r>
        <w:t>Input Types:</w:t>
      </w:r>
    </w:p>
    <w:p w14:paraId="68139452" w14:textId="77777777" w:rsidR="00AB1B1E" w:rsidRDefault="00000000">
      <w:r>
        <w:t>None required.</w:t>
      </w:r>
    </w:p>
    <w:p w14:paraId="522E0C6B" w14:textId="77777777" w:rsidR="00AB1B1E" w:rsidRDefault="00000000">
      <w:r>
        <w:t>Return Type:</w:t>
      </w:r>
    </w:p>
    <w:p w14:paraId="4B9F3DA9" w14:textId="77777777" w:rsidR="00AB1B1E" w:rsidRDefault="00000000">
      <w:r>
        <w:t>Snapshot: The result of the operation (e.g., the created snapshot).</w:t>
      </w:r>
    </w:p>
    <w:p w14:paraId="370D5F9A" w14:textId="77777777" w:rsidR="00AB1B1E" w:rsidRDefault="00000000">
      <w:r>
        <w:t>Execution Type:</w:t>
      </w:r>
    </w:p>
    <w:p w14:paraId="17195D4E" w14:textId="77777777" w:rsidR="00AB1B1E" w:rsidRDefault="00000000">
      <w:r>
        <w:t>Blocking: Pauses execution until the operation is complete.</w:t>
      </w:r>
    </w:p>
    <w:p w14:paraId="431D4251" w14:textId="77777777" w:rsidR="00AB1B1E" w:rsidRDefault="00000000">
      <w:r>
        <w:t>Behavior:</w:t>
      </w:r>
    </w:p>
    <w:p w14:paraId="5485F41E" w14:textId="77777777" w:rsidR="00AB1B1E" w:rsidRDefault="00000000">
      <w:r>
        <w:t>Blocks the execution until the snapshot creation is finished.</w:t>
      </w:r>
    </w:p>
    <w:p w14:paraId="13BA3BD5" w14:textId="2BE07AEB" w:rsidR="0081548A" w:rsidRDefault="008154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1F302CF" w14:textId="2BE07AEB" w:rsidR="00AB1B1E" w:rsidRDefault="0081548A">
      <w:pPr>
        <w:pStyle w:val="Heading1"/>
      </w:pPr>
      <w:bookmarkStart w:id="7" w:name="_Toc178260313"/>
      <w:r>
        <w:lastRenderedPageBreak/>
        <w:t>7</w:t>
      </w:r>
      <w:r w:rsidR="00000000">
        <w:t>. Retrieving Snapshot Information</w:t>
      </w:r>
      <w:bookmarkEnd w:id="7"/>
    </w:p>
    <w:p w14:paraId="52BF85DB" w14:textId="77777777" w:rsidR="00AB1B1E" w:rsidRDefault="00000000">
      <w:r>
        <w:t>Code Snippet:</w:t>
      </w:r>
    </w:p>
    <w:p w14:paraId="187F076A" w14:textId="77777777" w:rsidR="00AB1B1E" w:rsidRDefault="00000000">
      <w:r>
        <w:br/>
        <w:t>snapshot_info = snapshots_client.get(project: str, snapshot: str) -&gt; Snapshot</w:t>
      </w:r>
      <w:r>
        <w:br/>
      </w:r>
    </w:p>
    <w:p w14:paraId="5C4C33B7" w14:textId="77777777" w:rsidR="00AB1B1E" w:rsidRDefault="00000000">
      <w:r>
        <w:t>Input Types:</w:t>
      </w:r>
    </w:p>
    <w:p w14:paraId="7268D4E2" w14:textId="77777777" w:rsidR="00AB1B1E" w:rsidRDefault="00000000">
      <w:r>
        <w:br/>
        <w:t>- project: String (str)</w:t>
      </w:r>
      <w:r>
        <w:br/>
        <w:t>- snapshot: String (str)</w:t>
      </w:r>
      <w:r>
        <w:br/>
      </w:r>
    </w:p>
    <w:p w14:paraId="3ABBE766" w14:textId="77777777" w:rsidR="00AB1B1E" w:rsidRDefault="00000000">
      <w:r>
        <w:t>Return Type:</w:t>
      </w:r>
    </w:p>
    <w:p w14:paraId="55A9134A" w14:textId="77777777" w:rsidR="00AB1B1E" w:rsidRDefault="00000000">
      <w:r>
        <w:t>Snapshot: An object containing the snapshot details (Instance of the Snapshot class).</w:t>
      </w:r>
    </w:p>
    <w:p w14:paraId="5255D28D" w14:textId="77777777" w:rsidR="00AB1B1E" w:rsidRDefault="00000000">
      <w:r>
        <w:t>Execution Type:</w:t>
      </w:r>
    </w:p>
    <w:p w14:paraId="417B4ECD" w14:textId="77777777" w:rsidR="00AB1B1E" w:rsidRDefault="00000000">
      <w:r>
        <w:t>Synchronous: Blocks execution until the snapshot information is returned.</w:t>
      </w:r>
    </w:p>
    <w:sectPr w:rsidR="00AB1B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4899201">
    <w:abstractNumId w:val="8"/>
  </w:num>
  <w:num w:numId="2" w16cid:durableId="74016619">
    <w:abstractNumId w:val="6"/>
  </w:num>
  <w:num w:numId="3" w16cid:durableId="1345355639">
    <w:abstractNumId w:val="5"/>
  </w:num>
  <w:num w:numId="4" w16cid:durableId="1244223590">
    <w:abstractNumId w:val="4"/>
  </w:num>
  <w:num w:numId="5" w16cid:durableId="2026595766">
    <w:abstractNumId w:val="7"/>
  </w:num>
  <w:num w:numId="6" w16cid:durableId="196625169">
    <w:abstractNumId w:val="3"/>
  </w:num>
  <w:num w:numId="7" w16cid:durableId="191767293">
    <w:abstractNumId w:val="2"/>
  </w:num>
  <w:num w:numId="8" w16cid:durableId="964845059">
    <w:abstractNumId w:val="1"/>
  </w:num>
  <w:num w:numId="9" w16cid:durableId="1230995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548A"/>
    <w:rsid w:val="00AA1D8D"/>
    <w:rsid w:val="00AB1B1E"/>
    <w:rsid w:val="00B47730"/>
    <w:rsid w:val="00CB0664"/>
    <w:rsid w:val="00DA5C7A"/>
    <w:rsid w:val="00E871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5A0934"/>
  <w14:defaultImageDpi w14:val="300"/>
  <w15:docId w15:val="{074E96E9-3D8F-4063-8548-0903190C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154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54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Gupta, Jeetendra</cp:lastModifiedBy>
  <cp:revision>2</cp:revision>
  <dcterms:created xsi:type="dcterms:W3CDTF">2013-12-23T23:15:00Z</dcterms:created>
  <dcterms:modified xsi:type="dcterms:W3CDTF">2024-09-26T10:57:00Z</dcterms:modified>
  <cp:category/>
</cp:coreProperties>
</file>